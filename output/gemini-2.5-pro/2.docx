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t>請在下午3點前，到A棟201會議室開會。</w:t>
        <w:br/>
        <w:t>我辦認出臺灣的鳳梨酥包裝袋很精緻。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